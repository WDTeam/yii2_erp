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E03CEE" w:rsidP="00B36387">
      <w:pPr>
        <w:jc w:val="center"/>
        <w:rPr>
          <w:rFonts w:hint="eastAsia"/>
          <w:b/>
          <w:bCs/>
          <w:sz w:val="84"/>
        </w:rPr>
      </w:pPr>
      <w:r>
        <w:rPr>
          <w:rFonts w:hint="eastAsia"/>
          <w:b/>
          <w:bCs/>
          <w:sz w:val="84"/>
        </w:rPr>
        <w:t>IVR</w:t>
      </w:r>
      <w:r>
        <w:rPr>
          <w:rFonts w:hint="eastAsia"/>
          <w:b/>
          <w:bCs/>
          <w:sz w:val="84"/>
        </w:rPr>
        <w:t>按键推送</w:t>
      </w:r>
      <w:r w:rsidR="00B36387">
        <w:rPr>
          <w:rFonts w:hint="eastAsia"/>
          <w:b/>
          <w:bCs/>
          <w:sz w:val="84"/>
        </w:rPr>
        <w:t>接口文档</w:t>
      </w: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版本：</w:t>
      </w:r>
      <w:r>
        <w:rPr>
          <w:rFonts w:hint="eastAsia"/>
          <w:b/>
          <w:bCs/>
          <w:sz w:val="44"/>
        </w:rPr>
        <w:t>1.0</w:t>
      </w: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B36387" w:rsidRDefault="00B36387" w:rsidP="00B36387">
      <w:pPr>
        <w:jc w:val="center"/>
        <w:rPr>
          <w:rFonts w:hint="eastAsia"/>
        </w:rPr>
      </w:pPr>
    </w:p>
    <w:p w:rsidR="00E44321" w:rsidRDefault="00E44321" w:rsidP="00E44321">
      <w:pPr>
        <w:jc w:val="center"/>
        <w:rPr>
          <w:rFonts w:hint="eastAsia"/>
          <w:b/>
          <w:bCs/>
          <w:sz w:val="36"/>
        </w:rPr>
      </w:pPr>
      <w:r w:rsidRPr="00E44321">
        <w:rPr>
          <w:rFonts w:hint="eastAsia"/>
          <w:b/>
          <w:bCs/>
          <w:sz w:val="36"/>
        </w:rPr>
        <w:t>北京新车云信息技术有限公司</w:t>
      </w:r>
    </w:p>
    <w:p w:rsidR="00B36387" w:rsidRDefault="00B36387" w:rsidP="00E44321">
      <w:pPr>
        <w:jc w:val="center"/>
        <w:rPr>
          <w:rFonts w:hint="eastAsia"/>
          <w:b/>
          <w:bCs/>
          <w:sz w:val="36"/>
        </w:rPr>
      </w:pPr>
      <w:r>
        <w:rPr>
          <w:b/>
          <w:bCs/>
          <w:sz w:val="36"/>
        </w:rPr>
        <w:t>20</w:t>
      </w:r>
      <w:r>
        <w:rPr>
          <w:rFonts w:hint="eastAsia"/>
          <w:b/>
          <w:bCs/>
          <w:sz w:val="36"/>
        </w:rPr>
        <w:t>1</w:t>
      </w:r>
      <w:r>
        <w:rPr>
          <w:b/>
          <w:bCs/>
          <w:sz w:val="36"/>
        </w:rPr>
        <w:t>5</w:t>
      </w:r>
      <w:r>
        <w:rPr>
          <w:rFonts w:hint="eastAsia"/>
          <w:b/>
          <w:bCs/>
          <w:sz w:val="36"/>
        </w:rPr>
        <w:t>年</w:t>
      </w:r>
      <w:r w:rsidR="00364DF6">
        <w:rPr>
          <w:rFonts w:hint="eastAsia"/>
          <w:b/>
          <w:bCs/>
          <w:sz w:val="36"/>
        </w:rPr>
        <w:t xml:space="preserve"> 09</w:t>
      </w:r>
      <w:r>
        <w:rPr>
          <w:rFonts w:hint="eastAsia"/>
          <w:b/>
          <w:bCs/>
          <w:sz w:val="36"/>
        </w:rPr>
        <w:t>月</w:t>
      </w:r>
      <w:r w:rsidR="00364DF6">
        <w:rPr>
          <w:rFonts w:hint="eastAsia"/>
          <w:b/>
          <w:bCs/>
          <w:sz w:val="36"/>
        </w:rPr>
        <w:t>1</w:t>
      </w:r>
      <w:r>
        <w:rPr>
          <w:rFonts w:hint="eastAsia"/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日</w:t>
      </w:r>
    </w:p>
    <w:p w:rsidR="00B36387" w:rsidRDefault="00B36387" w:rsidP="00B36387">
      <w:pPr>
        <w:rPr>
          <w:rFonts w:hint="eastAsia"/>
        </w:rPr>
      </w:pPr>
    </w:p>
    <w:p w:rsidR="00B36387" w:rsidRDefault="00B36387" w:rsidP="00B36387">
      <w:pPr>
        <w:rPr>
          <w:rFonts w:hint="eastAsia"/>
        </w:rPr>
      </w:pPr>
    </w:p>
    <w:p w:rsidR="00B36387" w:rsidRDefault="00B36387" w:rsidP="00B36387">
      <w:pPr>
        <w:pStyle w:val="TOCEntry"/>
      </w:pPr>
      <w:bookmarkStart w:id="0" w:name="_Toc26969054"/>
      <w:r>
        <w:t>Revision History</w:t>
      </w:r>
      <w:bookmarkEnd w:id="0"/>
    </w:p>
    <w:tbl>
      <w:tblPr>
        <w:tblW w:w="8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559"/>
        <w:gridCol w:w="3827"/>
        <w:gridCol w:w="1584"/>
      </w:tblGrid>
      <w:tr w:rsidR="00B36387" w:rsidTr="00935534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827" w:type="dxa"/>
            <w:tcBorders>
              <w:top w:val="single" w:sz="12" w:space="0" w:color="auto"/>
              <w:bottom w:val="doub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36387" w:rsidTr="00935534">
        <w:tc>
          <w:tcPr>
            <w:tcW w:w="1668" w:type="dxa"/>
            <w:tcBorders>
              <w:top w:val="nil"/>
            </w:tcBorders>
          </w:tcPr>
          <w:p w:rsidR="00B36387" w:rsidRDefault="00935534" w:rsidP="00402055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康慧峰</w:t>
            </w:r>
          </w:p>
        </w:tc>
        <w:tc>
          <w:tcPr>
            <w:tcW w:w="1559" w:type="dxa"/>
            <w:tcBorders>
              <w:top w:val="nil"/>
            </w:tcBorders>
          </w:tcPr>
          <w:p w:rsidR="00B36387" w:rsidRDefault="00B36387" w:rsidP="00935534">
            <w:pPr>
              <w:spacing w:before="40" w:after="40"/>
            </w:pPr>
            <w:r>
              <w:rPr>
                <w:rFonts w:hint="eastAsia"/>
              </w:rPr>
              <w:t>15/0</w:t>
            </w:r>
            <w:r w:rsidR="00935534">
              <w:rPr>
                <w:rFonts w:hint="eastAsia"/>
              </w:rPr>
              <w:t>9</w:t>
            </w:r>
            <w:r w:rsidR="00935534">
              <w:t>/</w:t>
            </w:r>
            <w:r w:rsidR="00935534"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827" w:type="dxa"/>
            <w:tcBorders>
              <w:top w:val="nil"/>
            </w:tcBorders>
          </w:tcPr>
          <w:p w:rsidR="00B36387" w:rsidRDefault="00B36387" w:rsidP="00402055">
            <w:pPr>
              <w:spacing w:before="40" w:after="40"/>
            </w:pPr>
            <w:r>
              <w:rPr>
                <w:rFonts w:hint="eastAsia"/>
              </w:rPr>
              <w:t>初始</w:t>
            </w:r>
          </w:p>
        </w:tc>
        <w:tc>
          <w:tcPr>
            <w:tcW w:w="1584" w:type="dxa"/>
            <w:tcBorders>
              <w:top w:val="nil"/>
            </w:tcBorders>
          </w:tcPr>
          <w:p w:rsidR="00B36387" w:rsidRDefault="00B36387" w:rsidP="00402055">
            <w:pPr>
              <w:spacing w:before="40" w:after="40"/>
            </w:pPr>
            <w:r>
              <w:rPr>
                <w:rFonts w:hint="eastAsia"/>
              </w:rPr>
              <w:t>1.0</w:t>
            </w: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</w:pPr>
          </w:p>
        </w:tc>
      </w:tr>
      <w:tr w:rsidR="00B36387" w:rsidTr="00935534">
        <w:tc>
          <w:tcPr>
            <w:tcW w:w="1668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59" w:type="dxa"/>
          </w:tcPr>
          <w:p w:rsidR="00B36387" w:rsidRDefault="00B36387" w:rsidP="00402055">
            <w:pPr>
              <w:spacing w:before="40" w:after="40"/>
            </w:pPr>
          </w:p>
        </w:tc>
        <w:tc>
          <w:tcPr>
            <w:tcW w:w="3827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</w:tr>
      <w:tr w:rsidR="00B36387" w:rsidTr="00935534">
        <w:tc>
          <w:tcPr>
            <w:tcW w:w="1668" w:type="dxa"/>
            <w:tcBorders>
              <w:bottom w:val="sing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B36387" w:rsidRDefault="00B36387" w:rsidP="00402055">
            <w:pPr>
              <w:spacing w:before="40" w:after="40"/>
              <w:rPr>
                <w:rFonts w:hint="eastAsia"/>
              </w:rPr>
            </w:pPr>
          </w:p>
        </w:tc>
      </w:tr>
    </w:tbl>
    <w:p w:rsidR="00B36387" w:rsidRDefault="00B36387" w:rsidP="00B36387">
      <w:pPr>
        <w:rPr>
          <w:rFonts w:hint="eastAsia"/>
        </w:rPr>
      </w:pPr>
    </w:p>
    <w:p w:rsidR="00B36387" w:rsidRDefault="00B36387" w:rsidP="00B36387">
      <w:pPr>
        <w:rPr>
          <w:rFonts w:hint="eastAsia"/>
        </w:rPr>
      </w:pPr>
      <w:r>
        <w:br w:type="page"/>
      </w:r>
    </w:p>
    <w:p w:rsidR="00B36387" w:rsidRDefault="00B36387" w:rsidP="00B3638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B36387" w:rsidRDefault="00B36387" w:rsidP="00B36387">
      <w:pPr>
        <w:pStyle w:val="2"/>
      </w:pPr>
      <w:r>
        <w:rPr>
          <w:rFonts w:hint="eastAsia"/>
        </w:rPr>
        <w:t>编写目的</w:t>
      </w:r>
    </w:p>
    <w:p w:rsidR="00B36387" w:rsidRDefault="00B36387" w:rsidP="00B36387">
      <w:pPr>
        <w:pStyle w:val="a5"/>
      </w:pPr>
      <w:r>
        <w:rPr>
          <w:rFonts w:hint="eastAsia"/>
        </w:rPr>
        <w:t>为开发人员提供一个规范化的接口协议，以实现与第三方平台的互操作，进行业务定制。</w:t>
      </w:r>
    </w:p>
    <w:p w:rsidR="00B36387" w:rsidRDefault="00B36387" w:rsidP="00B36387">
      <w:pPr>
        <w:pStyle w:val="2"/>
      </w:pPr>
      <w:r>
        <w:rPr>
          <w:rFonts w:hint="eastAsia"/>
        </w:rPr>
        <w:t>背景</w:t>
      </w:r>
    </w:p>
    <w:p w:rsidR="00B36387" w:rsidRDefault="00B36387" w:rsidP="00B36387">
      <w:pPr>
        <w:pStyle w:val="a5"/>
        <w:rPr>
          <w:rFonts w:hint="eastAsia"/>
        </w:rPr>
      </w:pPr>
      <w:r>
        <w:rPr>
          <w:rFonts w:hint="eastAsia"/>
        </w:rPr>
        <w:t>本协议适用于</w:t>
      </w:r>
      <w:r w:rsidR="00A47464">
        <w:rPr>
          <w:rFonts w:hint="eastAsia"/>
        </w:rPr>
        <w:t>E</w:t>
      </w:r>
      <w:r w:rsidR="00A47464">
        <w:rPr>
          <w:rFonts w:hint="eastAsia"/>
        </w:rPr>
        <w:t>家洁</w:t>
      </w:r>
      <w:r w:rsidR="00A47464">
        <w:rPr>
          <w:rFonts w:hint="eastAsia"/>
        </w:rPr>
        <w:t>API</w:t>
      </w:r>
      <w:r>
        <w:rPr>
          <w:rFonts w:hint="eastAsia"/>
        </w:rPr>
        <w:t>平台与第三方的基于</w:t>
      </w:r>
      <w:r>
        <w:rPr>
          <w:rFonts w:hint="eastAsia"/>
        </w:rPr>
        <w:t>B/S</w:t>
      </w:r>
      <w:r>
        <w:rPr>
          <w:rFonts w:hint="eastAsia"/>
        </w:rPr>
        <w:t>架构的系统间的行为、数据及事件的交互与传递。本协议承载于</w:t>
      </w:r>
      <w:r>
        <w:rPr>
          <w:rFonts w:hint="eastAsia"/>
        </w:rPr>
        <w:t>HTTP</w:t>
      </w:r>
      <w:r>
        <w:rPr>
          <w:rFonts w:hint="eastAsia"/>
        </w:rPr>
        <w:t>协议，严格遵守</w:t>
      </w:r>
      <w:r>
        <w:rPr>
          <w:rFonts w:hint="eastAsia"/>
        </w:rPr>
        <w:t>HTTP</w:t>
      </w:r>
      <w:r>
        <w:rPr>
          <w:rFonts w:hint="eastAsia"/>
        </w:rPr>
        <w:t>协议规范。本协议的大部分数据传递采用</w:t>
      </w:r>
      <w:r>
        <w:t>JSON</w:t>
      </w:r>
      <w:r>
        <w:rPr>
          <w:rFonts w:hint="eastAsia"/>
        </w:rPr>
        <w:t>格式，采用</w:t>
      </w:r>
      <w:r>
        <w:t>JSON</w:t>
      </w:r>
      <w:r>
        <w:rPr>
          <w:rFonts w:hint="eastAsia"/>
        </w:rPr>
        <w:t>协议框架。</w:t>
      </w:r>
    </w:p>
    <w:p w:rsidR="00B36387" w:rsidRDefault="00B36387" w:rsidP="00B36387">
      <w:pPr>
        <w:pStyle w:val="a5"/>
      </w:pPr>
      <w:r>
        <w:rPr>
          <w:rFonts w:hint="eastAsia"/>
        </w:rPr>
        <w:t>通过本接口，第三方平台可以</w:t>
      </w:r>
      <w:r w:rsidR="009B47FA">
        <w:rPr>
          <w:rFonts w:hint="eastAsia"/>
        </w:rPr>
        <w:t>接收到阿姨接单状态，处理接下来流程</w:t>
      </w:r>
      <w:r w:rsidR="00DF4434">
        <w:rPr>
          <w:rFonts w:hint="eastAsia"/>
        </w:rPr>
        <w:t>。</w:t>
      </w:r>
    </w:p>
    <w:p w:rsidR="00B36387" w:rsidRDefault="00B36387" w:rsidP="00B36387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:rsidR="00B36387" w:rsidRDefault="00B36387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发起者：合作方</w:t>
      </w:r>
    </w:p>
    <w:p w:rsidR="00B36387" w:rsidRDefault="003013F5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接受者：</w:t>
      </w:r>
      <w:r w:rsidR="00724450" w:rsidRPr="00724450">
        <w:rPr>
          <w:rFonts w:hint="eastAsia"/>
          <w:bCs/>
        </w:rPr>
        <w:t>新车云</w:t>
      </w:r>
    </w:p>
    <w:p w:rsidR="00B36387" w:rsidRDefault="00B36387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接口类型：</w:t>
      </w:r>
      <w:r>
        <w:rPr>
          <w:rFonts w:hint="eastAsia"/>
        </w:rPr>
        <w:t>HTTP</w:t>
      </w:r>
      <w:r>
        <w:t>/HTTPS</w:t>
      </w:r>
      <w:r>
        <w:rPr>
          <w:rFonts w:hint="eastAsia"/>
        </w:rPr>
        <w:t xml:space="preserve"> </w:t>
      </w:r>
      <w:r>
        <w:t>接口支持</w:t>
      </w:r>
      <w:r>
        <w:t>HTTPS</w:t>
      </w:r>
      <w:r>
        <w:t>，为了安全建议使用</w:t>
      </w:r>
      <w:r>
        <w:t>HTTPS</w:t>
      </w:r>
      <w:r>
        <w:t>协议</w:t>
      </w:r>
    </w:p>
    <w:p w:rsidR="00B36387" w:rsidRDefault="00B36387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调用方式：</w:t>
      </w:r>
      <w:r>
        <w:t>GET/</w:t>
      </w:r>
      <w:r>
        <w:rPr>
          <w:rFonts w:hint="eastAsia"/>
        </w:rPr>
        <w:t>POST</w:t>
      </w:r>
    </w:p>
    <w:p w:rsidR="00B36387" w:rsidRDefault="00B36387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返回格式：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B36387" w:rsidRDefault="00B36387" w:rsidP="00B36387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URL</w:t>
      </w:r>
      <w:r>
        <w:rPr>
          <w:rFonts w:hint="eastAsia"/>
        </w:rPr>
        <w:t>规范：</w:t>
      </w:r>
    </w:p>
    <w:p w:rsidR="00B36387" w:rsidRDefault="00786AF1" w:rsidP="00B36387">
      <w:pPr>
        <w:pStyle w:val="a5"/>
        <w:ind w:left="420" w:firstLine="0"/>
        <w:jc w:val="left"/>
        <w:rPr>
          <w:rFonts w:hint="eastAsia"/>
        </w:rPr>
      </w:pPr>
      <w:r w:rsidRPr="00786AF1">
        <w:t>http://dev.web.1jiajie.com/v2/work/ivr/ivrKeyReturnInterface.php</w:t>
      </w:r>
    </w:p>
    <w:p w:rsidR="00B36387" w:rsidRDefault="00B36387" w:rsidP="00B36387">
      <w:pPr>
        <w:pStyle w:val="2"/>
      </w:pPr>
      <w:r>
        <w:rPr>
          <w:rFonts w:hint="eastAsia"/>
        </w:rPr>
        <w:t>参数</w:t>
      </w:r>
      <w:r>
        <w:t>说明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5"/>
        <w:gridCol w:w="597"/>
        <w:gridCol w:w="1117"/>
        <w:gridCol w:w="4566"/>
      </w:tblGrid>
      <w:tr w:rsidR="00B36387" w:rsidTr="005D6042">
        <w:tblPrEx>
          <w:tblCellMar>
            <w:top w:w="0" w:type="dxa"/>
            <w:bottom w:w="0" w:type="dxa"/>
          </w:tblCellMar>
        </w:tblPrEx>
        <w:tc>
          <w:tcPr>
            <w:tcW w:w="1015" w:type="dxa"/>
            <w:shd w:val="clear" w:color="auto" w:fill="C0C0C0"/>
          </w:tcPr>
          <w:p w:rsidR="00B36387" w:rsidRDefault="00B36387" w:rsidP="0040205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597" w:type="dxa"/>
            <w:shd w:val="clear" w:color="auto" w:fill="C0C0C0"/>
          </w:tcPr>
          <w:p w:rsidR="00B36387" w:rsidRDefault="00B36387" w:rsidP="0040205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要求</w:t>
            </w:r>
          </w:p>
        </w:tc>
        <w:tc>
          <w:tcPr>
            <w:tcW w:w="1117" w:type="dxa"/>
            <w:shd w:val="clear" w:color="auto" w:fill="C0C0C0"/>
          </w:tcPr>
          <w:p w:rsidR="00B36387" w:rsidRDefault="00B36387" w:rsidP="0040205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4566" w:type="dxa"/>
            <w:shd w:val="clear" w:color="auto" w:fill="C0C0C0"/>
          </w:tcPr>
          <w:p w:rsidR="00B36387" w:rsidRDefault="00B36387" w:rsidP="0040205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36387" w:rsidTr="005D6042">
        <w:tblPrEx>
          <w:tblCellMar>
            <w:top w:w="0" w:type="dxa"/>
            <w:bottom w:w="0" w:type="dxa"/>
          </w:tblCellMar>
        </w:tblPrEx>
        <w:tc>
          <w:tcPr>
            <w:tcW w:w="1015" w:type="dxa"/>
          </w:tcPr>
          <w:p w:rsidR="00B36387" w:rsidRPr="00AF7169" w:rsidRDefault="00AF7169" w:rsidP="00402055">
            <w:pPr>
              <w:rPr>
                <w:sz w:val="18"/>
                <w:szCs w:val="18"/>
              </w:rPr>
            </w:pPr>
            <w:r w:rsidRPr="00AF7169">
              <w:rPr>
                <w:sz w:val="18"/>
                <w:szCs w:val="18"/>
              </w:rPr>
              <w:t>telephone</w:t>
            </w:r>
          </w:p>
        </w:tc>
        <w:tc>
          <w:tcPr>
            <w:tcW w:w="597" w:type="dxa"/>
          </w:tcPr>
          <w:p w:rsidR="00B36387" w:rsidRDefault="00B36387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117" w:type="dxa"/>
          </w:tcPr>
          <w:p w:rsidR="00B36387" w:rsidRDefault="00AB6B79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4566" w:type="dxa"/>
          </w:tcPr>
          <w:p w:rsidR="00B36387" w:rsidRDefault="00EE31D7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位的手机号码</w:t>
            </w:r>
            <w:r w:rsidR="0027510C">
              <w:rPr>
                <w:rFonts w:hint="eastAsia"/>
                <w:sz w:val="18"/>
                <w:szCs w:val="18"/>
              </w:rPr>
              <w:t>；例：</w:t>
            </w:r>
            <w:r w:rsidR="0027510C">
              <w:rPr>
                <w:rFonts w:hint="eastAsia"/>
                <w:sz w:val="18"/>
                <w:szCs w:val="18"/>
              </w:rPr>
              <w:t>138001380000</w:t>
            </w:r>
          </w:p>
        </w:tc>
      </w:tr>
      <w:tr w:rsidR="00B36387" w:rsidTr="005D6042">
        <w:tblPrEx>
          <w:tblCellMar>
            <w:top w:w="0" w:type="dxa"/>
            <w:bottom w:w="0" w:type="dxa"/>
          </w:tblCellMar>
        </w:tblPrEx>
        <w:tc>
          <w:tcPr>
            <w:tcW w:w="1015" w:type="dxa"/>
          </w:tcPr>
          <w:p w:rsidR="00B36387" w:rsidRPr="00AB6B79" w:rsidRDefault="00AF7169" w:rsidP="00402055">
            <w:pPr>
              <w:rPr>
                <w:sz w:val="18"/>
                <w:szCs w:val="18"/>
              </w:rPr>
            </w:pPr>
            <w:r w:rsidRPr="00AB6B79">
              <w:rPr>
                <w:sz w:val="18"/>
                <w:szCs w:val="18"/>
              </w:rPr>
              <w:t>orderId</w:t>
            </w:r>
          </w:p>
        </w:tc>
        <w:tc>
          <w:tcPr>
            <w:tcW w:w="597" w:type="dxa"/>
          </w:tcPr>
          <w:p w:rsidR="00B36387" w:rsidRDefault="00B36387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117" w:type="dxa"/>
          </w:tcPr>
          <w:p w:rsidR="00B36387" w:rsidRDefault="006B7C2D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66" w:type="dxa"/>
          </w:tcPr>
          <w:p w:rsidR="00B36387" w:rsidRDefault="007F4032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6339F8">
              <w:rPr>
                <w:sz w:val="18"/>
                <w:szCs w:val="18"/>
              </w:rPr>
              <w:t>号</w:t>
            </w:r>
            <w:r w:rsidR="006B78BB">
              <w:rPr>
                <w:rFonts w:hint="eastAsia"/>
                <w:sz w:val="18"/>
                <w:szCs w:val="18"/>
              </w:rPr>
              <w:t>，</w:t>
            </w:r>
            <w:r w:rsidR="006B78BB">
              <w:rPr>
                <w:sz w:val="18"/>
                <w:szCs w:val="18"/>
              </w:rPr>
              <w:t>例</w:t>
            </w:r>
            <w:r w:rsidR="006B78BB">
              <w:rPr>
                <w:rFonts w:hint="eastAsia"/>
                <w:sz w:val="18"/>
                <w:szCs w:val="18"/>
              </w:rPr>
              <w:t>：</w:t>
            </w:r>
            <w:r w:rsidR="007D47BC" w:rsidRPr="007D47BC">
              <w:rPr>
                <w:sz w:val="18"/>
                <w:szCs w:val="18"/>
              </w:rPr>
              <w:t>4563</w:t>
            </w:r>
          </w:p>
        </w:tc>
      </w:tr>
      <w:tr w:rsidR="00B36387" w:rsidTr="005D6042">
        <w:tblPrEx>
          <w:tblCellMar>
            <w:top w:w="0" w:type="dxa"/>
            <w:bottom w:w="0" w:type="dxa"/>
          </w:tblCellMar>
        </w:tblPrEx>
        <w:tc>
          <w:tcPr>
            <w:tcW w:w="1015" w:type="dxa"/>
          </w:tcPr>
          <w:p w:rsidR="00B36387" w:rsidRPr="00AB6B79" w:rsidRDefault="00AF7169" w:rsidP="00402055">
            <w:pPr>
              <w:rPr>
                <w:sz w:val="18"/>
                <w:szCs w:val="18"/>
              </w:rPr>
            </w:pPr>
            <w:r w:rsidRPr="00AB6B79">
              <w:rPr>
                <w:sz w:val="18"/>
                <w:szCs w:val="18"/>
              </w:rPr>
              <w:t>press</w:t>
            </w:r>
          </w:p>
        </w:tc>
        <w:tc>
          <w:tcPr>
            <w:tcW w:w="597" w:type="dxa"/>
          </w:tcPr>
          <w:p w:rsidR="00B36387" w:rsidRDefault="00B36387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117" w:type="dxa"/>
          </w:tcPr>
          <w:p w:rsidR="00B36387" w:rsidRDefault="00724EA0" w:rsidP="00402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按键</w:t>
            </w:r>
          </w:p>
        </w:tc>
        <w:tc>
          <w:tcPr>
            <w:tcW w:w="4566" w:type="dxa"/>
          </w:tcPr>
          <w:p w:rsidR="00B36387" w:rsidRPr="00E51911" w:rsidRDefault="00DC7C86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B8545A" w:rsidRPr="00E51911">
              <w:rPr>
                <w:rFonts w:hint="eastAsia"/>
                <w:sz w:val="18"/>
                <w:szCs w:val="18"/>
              </w:rPr>
              <w:t>如果没按键或者按的不是</w:t>
            </w:r>
            <w:r w:rsidR="00B8545A" w:rsidRPr="00E51911">
              <w:rPr>
                <w:rFonts w:hint="eastAsia"/>
                <w:sz w:val="18"/>
                <w:szCs w:val="18"/>
              </w:rPr>
              <w:t>1</w:t>
            </w:r>
            <w:r w:rsidR="00B8545A" w:rsidRPr="00E51911">
              <w:rPr>
                <w:rFonts w:hint="eastAsia"/>
                <w:sz w:val="18"/>
                <w:szCs w:val="18"/>
              </w:rPr>
              <w:t>、</w:t>
            </w:r>
            <w:r w:rsidR="00B8545A" w:rsidRPr="00E51911">
              <w:rPr>
                <w:rFonts w:hint="eastAsia"/>
                <w:sz w:val="18"/>
                <w:szCs w:val="18"/>
              </w:rPr>
              <w:t>2</w:t>
            </w:r>
            <w:r w:rsidR="00E51911" w:rsidRPr="00E51911">
              <w:rPr>
                <w:rFonts w:hint="eastAsia"/>
                <w:sz w:val="18"/>
                <w:szCs w:val="18"/>
              </w:rPr>
              <w:t>;</w:t>
            </w:r>
            <w:r w:rsidR="00B8545A" w:rsidRPr="00E51911">
              <w:rPr>
                <w:rFonts w:hint="eastAsia"/>
                <w:sz w:val="18"/>
                <w:szCs w:val="18"/>
              </w:rPr>
              <w:t>press=0</w:t>
            </w:r>
          </w:p>
          <w:p w:rsidR="006E3B33" w:rsidRPr="00E51911" w:rsidRDefault="006E3B33" w:rsidP="00402055">
            <w:pPr>
              <w:rPr>
                <w:rFonts w:hint="eastAsia"/>
                <w:sz w:val="18"/>
                <w:szCs w:val="18"/>
              </w:rPr>
            </w:pPr>
            <w:r w:rsidRPr="00E51911">
              <w:rPr>
                <w:rFonts w:hint="eastAsia"/>
                <w:sz w:val="18"/>
                <w:szCs w:val="18"/>
              </w:rPr>
              <w:t>2)</w:t>
            </w:r>
            <w:r w:rsidRPr="00E51911">
              <w:rPr>
                <w:rFonts w:hint="eastAsia"/>
                <w:sz w:val="18"/>
                <w:szCs w:val="18"/>
              </w:rPr>
              <w:t>、</w:t>
            </w:r>
            <w:r w:rsidR="00B8545A" w:rsidRPr="00E51911">
              <w:rPr>
                <w:rFonts w:hint="eastAsia"/>
                <w:sz w:val="18"/>
                <w:szCs w:val="18"/>
              </w:rPr>
              <w:t>按</w:t>
            </w:r>
            <w:r w:rsidR="00B8545A" w:rsidRPr="00E51911">
              <w:rPr>
                <w:rFonts w:hint="eastAsia"/>
                <w:sz w:val="18"/>
                <w:szCs w:val="18"/>
              </w:rPr>
              <w:t>1</w:t>
            </w:r>
            <w:r w:rsidR="00B8545A" w:rsidRPr="00E51911">
              <w:rPr>
                <w:rFonts w:hint="eastAsia"/>
                <w:sz w:val="18"/>
                <w:szCs w:val="18"/>
              </w:rPr>
              <w:t>的话</w:t>
            </w:r>
            <w:r w:rsidR="00B8545A" w:rsidRPr="00E51911">
              <w:rPr>
                <w:rFonts w:hint="eastAsia"/>
                <w:sz w:val="18"/>
                <w:szCs w:val="18"/>
              </w:rPr>
              <w:t>,press=1</w:t>
            </w:r>
          </w:p>
          <w:p w:rsidR="006E3B33" w:rsidRPr="00E51911" w:rsidRDefault="006E3B33" w:rsidP="00402055">
            <w:pPr>
              <w:rPr>
                <w:rFonts w:hint="eastAsia"/>
                <w:sz w:val="18"/>
                <w:szCs w:val="18"/>
              </w:rPr>
            </w:pPr>
            <w:r w:rsidRPr="00E51911">
              <w:rPr>
                <w:rFonts w:hint="eastAsia"/>
                <w:sz w:val="18"/>
                <w:szCs w:val="18"/>
              </w:rPr>
              <w:t>3</w:t>
            </w:r>
            <w:r w:rsidRPr="00E51911">
              <w:rPr>
                <w:rFonts w:hint="eastAsia"/>
                <w:sz w:val="18"/>
                <w:szCs w:val="18"/>
              </w:rPr>
              <w:t>）、</w:t>
            </w:r>
            <w:r w:rsidR="00E51911" w:rsidRPr="00E51911">
              <w:rPr>
                <w:rFonts w:hint="eastAsia"/>
                <w:sz w:val="18"/>
                <w:szCs w:val="18"/>
              </w:rPr>
              <w:t>电话通了，直接关机，没有接听</w:t>
            </w:r>
            <w:r w:rsidR="00E51911" w:rsidRPr="00E51911">
              <w:rPr>
                <w:rFonts w:hint="eastAsia"/>
                <w:sz w:val="18"/>
                <w:szCs w:val="18"/>
              </w:rPr>
              <w:t>;press</w:t>
            </w:r>
            <w:r w:rsidR="00E51911" w:rsidRPr="00E51911">
              <w:rPr>
                <w:rFonts w:hint="eastAsia"/>
                <w:sz w:val="18"/>
                <w:szCs w:val="18"/>
              </w:rPr>
              <w:t>返回空</w:t>
            </w:r>
          </w:p>
          <w:p w:rsidR="006E3B33" w:rsidRDefault="006E3B33" w:rsidP="00402055">
            <w:pPr>
              <w:rPr>
                <w:sz w:val="18"/>
                <w:szCs w:val="18"/>
              </w:rPr>
            </w:pPr>
            <w:r w:rsidRPr="00E51911">
              <w:rPr>
                <w:rFonts w:hint="eastAsia"/>
                <w:sz w:val="18"/>
                <w:szCs w:val="18"/>
              </w:rPr>
              <w:t>4)</w:t>
            </w:r>
            <w:r w:rsidRPr="00E51911">
              <w:rPr>
                <w:rFonts w:hint="eastAsia"/>
                <w:sz w:val="18"/>
                <w:szCs w:val="18"/>
              </w:rPr>
              <w:t>、</w:t>
            </w:r>
            <w:r w:rsidR="00E51911" w:rsidRPr="00E51911">
              <w:rPr>
                <w:rFonts w:hint="eastAsia"/>
                <w:sz w:val="18"/>
                <w:szCs w:val="18"/>
              </w:rPr>
              <w:t>按</w:t>
            </w:r>
            <w:r w:rsidR="00E51911" w:rsidRPr="00E51911">
              <w:rPr>
                <w:rFonts w:hint="eastAsia"/>
                <w:sz w:val="18"/>
                <w:szCs w:val="18"/>
              </w:rPr>
              <w:t xml:space="preserve">2 </w:t>
            </w:r>
            <w:r w:rsidR="00E51911" w:rsidRPr="00E51911">
              <w:rPr>
                <w:rFonts w:hint="eastAsia"/>
                <w:sz w:val="18"/>
                <w:szCs w:val="18"/>
              </w:rPr>
              <w:t>，只返回一次，在挂机后返回，按</w:t>
            </w:r>
            <w:r w:rsidR="00E51911" w:rsidRPr="00E51911">
              <w:rPr>
                <w:rFonts w:hint="eastAsia"/>
                <w:sz w:val="18"/>
                <w:szCs w:val="18"/>
              </w:rPr>
              <w:t>2</w:t>
            </w:r>
            <w:r w:rsidR="00E51911" w:rsidRPr="00E51911">
              <w:rPr>
                <w:rFonts w:hint="eastAsia"/>
                <w:sz w:val="18"/>
                <w:szCs w:val="18"/>
              </w:rPr>
              <w:t>的话</w:t>
            </w:r>
            <w:r w:rsidR="00E51911" w:rsidRPr="00E51911">
              <w:rPr>
                <w:rFonts w:hint="eastAsia"/>
                <w:sz w:val="18"/>
                <w:szCs w:val="18"/>
              </w:rPr>
              <w:t>;press=2</w:t>
            </w:r>
          </w:p>
        </w:tc>
      </w:tr>
      <w:tr w:rsidR="00B36387" w:rsidTr="005D6042">
        <w:tblPrEx>
          <w:tblCellMar>
            <w:top w:w="0" w:type="dxa"/>
            <w:bottom w:w="0" w:type="dxa"/>
          </w:tblCellMar>
        </w:tblPrEx>
        <w:trPr>
          <w:trHeight w:val="1039"/>
        </w:trPr>
        <w:tc>
          <w:tcPr>
            <w:tcW w:w="1015" w:type="dxa"/>
          </w:tcPr>
          <w:p w:rsidR="00B36387" w:rsidRPr="00AB6B79" w:rsidRDefault="00AF7169" w:rsidP="00402055">
            <w:pPr>
              <w:rPr>
                <w:rFonts w:hint="eastAsia"/>
                <w:sz w:val="18"/>
                <w:szCs w:val="18"/>
              </w:rPr>
            </w:pPr>
            <w:r w:rsidRPr="00AB6B79">
              <w:rPr>
                <w:sz w:val="18"/>
                <w:szCs w:val="18"/>
              </w:rPr>
              <w:t>result</w:t>
            </w:r>
          </w:p>
        </w:tc>
        <w:tc>
          <w:tcPr>
            <w:tcW w:w="597" w:type="dxa"/>
          </w:tcPr>
          <w:p w:rsidR="00B36387" w:rsidRDefault="00B36387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117" w:type="dxa"/>
          </w:tcPr>
          <w:p w:rsidR="00B36387" w:rsidRDefault="00403A83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呼叫结果</w:t>
            </w:r>
          </w:p>
        </w:tc>
        <w:tc>
          <w:tcPr>
            <w:tcW w:w="4566" w:type="dxa"/>
          </w:tcPr>
          <w:p w:rsidR="00A374B2" w:rsidRPr="002D0C27" w:rsidRDefault="00A374B2" w:rsidP="00A374B2">
            <w:pPr>
              <w:rPr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1)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Pr="002D0C27">
              <w:rPr>
                <w:rFonts w:hint="eastAsia"/>
                <w:sz w:val="18"/>
                <w:szCs w:val="18"/>
              </w:rPr>
              <w:t>20-TTS</w:t>
            </w:r>
            <w:r w:rsidRPr="002D0C27">
              <w:rPr>
                <w:rFonts w:hint="eastAsia"/>
                <w:sz w:val="18"/>
                <w:szCs w:val="18"/>
              </w:rPr>
              <w:t>合成失败</w:t>
            </w:r>
          </w:p>
          <w:p w:rsidR="00A374B2" w:rsidRPr="002D0C27" w:rsidRDefault="00287026" w:rsidP="00287026">
            <w:pPr>
              <w:rPr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2)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="00A374B2" w:rsidRPr="002D0C27">
              <w:rPr>
                <w:rFonts w:hint="eastAsia"/>
                <w:sz w:val="18"/>
                <w:szCs w:val="18"/>
              </w:rPr>
              <w:t>21-</w:t>
            </w:r>
            <w:r w:rsidR="00A374B2" w:rsidRPr="002D0C27">
              <w:rPr>
                <w:rFonts w:hint="eastAsia"/>
                <w:sz w:val="18"/>
                <w:szCs w:val="18"/>
              </w:rPr>
              <w:t>未接通</w:t>
            </w:r>
          </w:p>
          <w:p w:rsidR="00A374B2" w:rsidRPr="002D0C27" w:rsidRDefault="00C92785" w:rsidP="00C92785">
            <w:pPr>
              <w:rPr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3)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="00A374B2" w:rsidRPr="002D0C27">
              <w:rPr>
                <w:rFonts w:hint="eastAsia"/>
                <w:sz w:val="18"/>
                <w:szCs w:val="18"/>
              </w:rPr>
              <w:t>22-</w:t>
            </w:r>
            <w:r w:rsidR="00A374B2" w:rsidRPr="002D0C27">
              <w:rPr>
                <w:rFonts w:hint="eastAsia"/>
                <w:sz w:val="18"/>
                <w:szCs w:val="18"/>
              </w:rPr>
              <w:t>接通、系统应答</w:t>
            </w:r>
          </w:p>
          <w:p w:rsidR="00A374B2" w:rsidRPr="002D0C27" w:rsidRDefault="00C3722E" w:rsidP="00C3722E">
            <w:pPr>
              <w:rPr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4)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="00A374B2" w:rsidRPr="002D0C27">
              <w:rPr>
                <w:rFonts w:hint="eastAsia"/>
                <w:sz w:val="18"/>
                <w:szCs w:val="18"/>
              </w:rPr>
              <w:t>23-</w:t>
            </w:r>
            <w:r w:rsidR="00A374B2" w:rsidRPr="002D0C27">
              <w:rPr>
                <w:rFonts w:hint="eastAsia"/>
                <w:sz w:val="18"/>
                <w:szCs w:val="18"/>
              </w:rPr>
              <w:t>接通、转接未接通</w:t>
            </w:r>
          </w:p>
          <w:p w:rsidR="00B36387" w:rsidRPr="002D0C27" w:rsidRDefault="003856B0" w:rsidP="00A374B2">
            <w:pPr>
              <w:rPr>
                <w:rFonts w:hint="eastAsia"/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5)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="00A374B2" w:rsidRPr="002D0C27">
              <w:rPr>
                <w:rFonts w:hint="eastAsia"/>
                <w:sz w:val="18"/>
                <w:szCs w:val="18"/>
              </w:rPr>
              <w:t>24-</w:t>
            </w:r>
            <w:r w:rsidR="00A374B2" w:rsidRPr="002D0C27">
              <w:rPr>
                <w:rFonts w:hint="eastAsia"/>
                <w:sz w:val="18"/>
                <w:szCs w:val="18"/>
              </w:rPr>
              <w:t>接通、转接接通</w:t>
            </w:r>
          </w:p>
        </w:tc>
      </w:tr>
      <w:tr w:rsidR="00B36387" w:rsidTr="005D6042">
        <w:tblPrEx>
          <w:tblCellMar>
            <w:top w:w="0" w:type="dxa"/>
            <w:bottom w:w="0" w:type="dxa"/>
          </w:tblCellMar>
        </w:tblPrEx>
        <w:tc>
          <w:tcPr>
            <w:tcW w:w="1015" w:type="dxa"/>
          </w:tcPr>
          <w:p w:rsidR="00B36387" w:rsidRPr="00AB6B79" w:rsidRDefault="00201350" w:rsidP="00402055">
            <w:pPr>
              <w:rPr>
                <w:rFonts w:hint="eastAsia"/>
                <w:sz w:val="18"/>
                <w:szCs w:val="18"/>
              </w:rPr>
            </w:pPr>
            <w:r w:rsidRPr="00AB6B79">
              <w:rPr>
                <w:rFonts w:hint="eastAsia"/>
                <w:sz w:val="18"/>
                <w:szCs w:val="18"/>
              </w:rPr>
              <w:t>postType</w:t>
            </w:r>
          </w:p>
        </w:tc>
        <w:tc>
          <w:tcPr>
            <w:tcW w:w="597" w:type="dxa"/>
          </w:tcPr>
          <w:p w:rsidR="00B36387" w:rsidRDefault="00B36387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1117" w:type="dxa"/>
          </w:tcPr>
          <w:p w:rsidR="00B36387" w:rsidRDefault="00484545" w:rsidP="00402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提交类型</w:t>
            </w:r>
          </w:p>
        </w:tc>
        <w:tc>
          <w:tcPr>
            <w:tcW w:w="4566" w:type="dxa"/>
          </w:tcPr>
          <w:p w:rsidR="00D53F32" w:rsidRPr="002D0C27" w:rsidRDefault="00D53F32" w:rsidP="00D53F32">
            <w:pPr>
              <w:rPr>
                <w:rFonts w:hint="eastAsia"/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1)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Pr="002D0C27">
              <w:rPr>
                <w:rFonts w:hint="eastAsia"/>
                <w:sz w:val="18"/>
                <w:szCs w:val="18"/>
              </w:rPr>
              <w:t>1</w:t>
            </w:r>
            <w:r w:rsidRPr="002D0C27">
              <w:rPr>
                <w:rFonts w:hint="eastAsia"/>
                <w:sz w:val="18"/>
                <w:szCs w:val="18"/>
              </w:rPr>
              <w:t>代表按键</w:t>
            </w:r>
          </w:p>
          <w:p w:rsidR="00B36387" w:rsidRPr="002D0C27" w:rsidRDefault="00D53F32" w:rsidP="00402055">
            <w:pPr>
              <w:rPr>
                <w:rFonts w:hint="eastAsia"/>
                <w:sz w:val="18"/>
                <w:szCs w:val="18"/>
              </w:rPr>
            </w:pPr>
            <w:r w:rsidRPr="002D0C27">
              <w:rPr>
                <w:rFonts w:hint="eastAsia"/>
                <w:sz w:val="18"/>
                <w:szCs w:val="18"/>
              </w:rPr>
              <w:t>2)</w:t>
            </w:r>
            <w:r w:rsidRPr="002D0C27">
              <w:rPr>
                <w:rFonts w:hint="eastAsia"/>
                <w:sz w:val="18"/>
                <w:szCs w:val="18"/>
              </w:rPr>
              <w:t>、</w:t>
            </w:r>
            <w:r w:rsidRPr="002D0C27">
              <w:rPr>
                <w:rFonts w:hint="eastAsia"/>
                <w:sz w:val="18"/>
                <w:szCs w:val="18"/>
              </w:rPr>
              <w:t>2</w:t>
            </w:r>
            <w:r w:rsidRPr="002D0C27">
              <w:rPr>
                <w:rFonts w:hint="eastAsia"/>
                <w:sz w:val="18"/>
                <w:szCs w:val="18"/>
              </w:rPr>
              <w:t>代表挂机</w:t>
            </w:r>
          </w:p>
        </w:tc>
      </w:tr>
    </w:tbl>
    <w:p w:rsidR="00B36387" w:rsidRPr="000F4898" w:rsidRDefault="000457D8" w:rsidP="005D6042">
      <w:pPr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lastRenderedPageBreak/>
        <w:t>说明</w:t>
      </w:r>
      <w:r w:rsidRPr="000F4898">
        <w:rPr>
          <w:rFonts w:hint="eastAsia"/>
          <w:sz w:val="18"/>
          <w:szCs w:val="18"/>
        </w:rPr>
        <w:t>:</w:t>
      </w:r>
    </w:p>
    <w:p w:rsidR="008634BD" w:rsidRPr="000F4898" w:rsidRDefault="00B93FC4" w:rsidP="008634BD">
      <w:pPr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ab/>
      </w:r>
      <w:r w:rsidR="008634BD" w:rsidRPr="000F4898">
        <w:rPr>
          <w:rFonts w:hint="eastAsia"/>
          <w:sz w:val="18"/>
          <w:szCs w:val="18"/>
        </w:rPr>
        <w:t>1)</w:t>
      </w:r>
      <w:r w:rsidR="008634BD" w:rsidRPr="000F4898">
        <w:rPr>
          <w:rFonts w:hint="eastAsia"/>
          <w:sz w:val="18"/>
          <w:szCs w:val="18"/>
        </w:rPr>
        <w:t>、如果没按键或者按的不是</w:t>
      </w:r>
      <w:r w:rsidR="008634BD" w:rsidRPr="000F4898">
        <w:rPr>
          <w:rFonts w:hint="eastAsia"/>
          <w:sz w:val="18"/>
          <w:szCs w:val="18"/>
        </w:rPr>
        <w:t>1</w:t>
      </w:r>
      <w:r w:rsidR="008634BD" w:rsidRPr="000F4898">
        <w:rPr>
          <w:rFonts w:hint="eastAsia"/>
          <w:sz w:val="18"/>
          <w:szCs w:val="18"/>
        </w:rPr>
        <w:t>、</w:t>
      </w:r>
      <w:r w:rsidR="008634BD" w:rsidRPr="000F4898">
        <w:rPr>
          <w:rFonts w:hint="eastAsia"/>
          <w:sz w:val="18"/>
          <w:szCs w:val="18"/>
        </w:rPr>
        <w:t>2</w:t>
      </w:r>
      <w:r w:rsidR="008634BD" w:rsidRPr="000F4898">
        <w:rPr>
          <w:rFonts w:hint="eastAsia"/>
          <w:sz w:val="18"/>
          <w:szCs w:val="18"/>
        </w:rPr>
        <w:t>那么</w:t>
      </w:r>
      <w:r w:rsidR="008634BD" w:rsidRPr="000F4898">
        <w:rPr>
          <w:rFonts w:hint="eastAsia"/>
          <w:sz w:val="18"/>
          <w:szCs w:val="18"/>
        </w:rPr>
        <w:t>press=0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返回结果：</w:t>
      </w:r>
    </w:p>
    <w:p w:rsidR="008634BD" w:rsidRPr="000F4898" w:rsidRDefault="008634BD" w:rsidP="008634BD">
      <w:pPr>
        <w:rPr>
          <w:sz w:val="18"/>
          <w:szCs w:val="18"/>
        </w:rPr>
      </w:pPr>
      <w:r w:rsidRPr="000F4898">
        <w:rPr>
          <w:sz w:val="18"/>
          <w:szCs w:val="18"/>
        </w:rPr>
        <w:tab/>
        <w:t>{"telephone":"13800138000","orderId":"123244","press":"0","result":"22","postType":"2"}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2)</w:t>
      </w:r>
      <w:r w:rsidRPr="000F4898">
        <w:rPr>
          <w:rFonts w:hint="eastAsia"/>
          <w:sz w:val="18"/>
          <w:szCs w:val="18"/>
        </w:rPr>
        <w:t>、按</w:t>
      </w:r>
      <w:r w:rsidRPr="000F4898">
        <w:rPr>
          <w:rFonts w:hint="eastAsia"/>
          <w:sz w:val="18"/>
          <w:szCs w:val="18"/>
        </w:rPr>
        <w:t>1</w:t>
      </w:r>
      <w:r w:rsidR="00D74589">
        <w:rPr>
          <w:rFonts w:hint="eastAsia"/>
          <w:sz w:val="18"/>
          <w:szCs w:val="18"/>
        </w:rPr>
        <w:t>,</w:t>
      </w:r>
      <w:r w:rsidRPr="000F4898">
        <w:rPr>
          <w:rFonts w:hint="eastAsia"/>
          <w:sz w:val="18"/>
          <w:szCs w:val="18"/>
        </w:rPr>
        <w:t>推送两次，内容不一样，根据</w:t>
      </w:r>
      <w:r w:rsidRPr="000F4898">
        <w:rPr>
          <w:rFonts w:hint="eastAsia"/>
          <w:sz w:val="18"/>
          <w:szCs w:val="18"/>
        </w:rPr>
        <w:t xml:space="preserve"> postType</w:t>
      </w:r>
      <w:r w:rsidRPr="000F4898">
        <w:rPr>
          <w:rFonts w:hint="eastAsia"/>
          <w:sz w:val="18"/>
          <w:szCs w:val="18"/>
        </w:rPr>
        <w:t>来识别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返回结果：</w:t>
      </w:r>
    </w:p>
    <w:p w:rsidR="008634BD" w:rsidRPr="000F4898" w:rsidRDefault="008634BD" w:rsidP="008634BD">
      <w:pPr>
        <w:ind w:left="420"/>
        <w:rPr>
          <w:sz w:val="18"/>
          <w:szCs w:val="18"/>
        </w:rPr>
      </w:pPr>
      <w:r w:rsidRPr="000F4898">
        <w:rPr>
          <w:sz w:val="18"/>
          <w:szCs w:val="18"/>
        </w:rPr>
        <w:t>{"press":"1","result":"22","orderId":"123244","telephone":"13800138000","postType":"1","tag":"1"}</w:t>
      </w:r>
    </w:p>
    <w:p w:rsidR="008634BD" w:rsidRPr="000F4898" w:rsidRDefault="008634BD" w:rsidP="008634BD">
      <w:pPr>
        <w:ind w:firstLine="420"/>
        <w:rPr>
          <w:sz w:val="18"/>
          <w:szCs w:val="18"/>
        </w:rPr>
      </w:pPr>
      <w:r w:rsidRPr="000F4898">
        <w:rPr>
          <w:sz w:val="18"/>
          <w:szCs w:val="18"/>
        </w:rPr>
        <w:t>{"telephone":"13800138000","orderId":"123244","press":"1","result":"22","postType":"2"}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3)</w:t>
      </w:r>
      <w:r w:rsidRPr="000F4898">
        <w:rPr>
          <w:rFonts w:hint="eastAsia"/>
          <w:sz w:val="18"/>
          <w:szCs w:val="18"/>
        </w:rPr>
        <w:t>、电话通了，直接关机，没有接听，</w:t>
      </w:r>
      <w:r w:rsidRPr="000F4898">
        <w:rPr>
          <w:rFonts w:hint="eastAsia"/>
          <w:sz w:val="18"/>
          <w:szCs w:val="18"/>
        </w:rPr>
        <w:t>press</w:t>
      </w:r>
      <w:r w:rsidRPr="000F4898">
        <w:rPr>
          <w:rFonts w:hint="eastAsia"/>
          <w:sz w:val="18"/>
          <w:szCs w:val="18"/>
        </w:rPr>
        <w:t>返回空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返回结果：</w:t>
      </w:r>
    </w:p>
    <w:p w:rsidR="008634BD" w:rsidRPr="000F4898" w:rsidRDefault="008634BD" w:rsidP="008634BD">
      <w:pPr>
        <w:ind w:firstLine="420"/>
        <w:rPr>
          <w:sz w:val="18"/>
          <w:szCs w:val="18"/>
        </w:rPr>
      </w:pPr>
      <w:r w:rsidRPr="000F4898">
        <w:rPr>
          <w:sz w:val="18"/>
          <w:szCs w:val="18"/>
        </w:rPr>
        <w:t>{"telephone":"13800138000","orderId":"123244","press":"","result":"21","postType":"2"}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4)</w:t>
      </w:r>
      <w:r w:rsidRPr="000F4898">
        <w:rPr>
          <w:rFonts w:hint="eastAsia"/>
          <w:sz w:val="18"/>
          <w:szCs w:val="18"/>
        </w:rPr>
        <w:t>、按</w:t>
      </w:r>
      <w:r w:rsidRPr="000F4898">
        <w:rPr>
          <w:rFonts w:hint="eastAsia"/>
          <w:sz w:val="18"/>
          <w:szCs w:val="18"/>
        </w:rPr>
        <w:t xml:space="preserve">2 </w:t>
      </w:r>
      <w:r w:rsidRPr="000F4898">
        <w:rPr>
          <w:rFonts w:hint="eastAsia"/>
          <w:sz w:val="18"/>
          <w:szCs w:val="18"/>
        </w:rPr>
        <w:t>，只返回一次，在挂机后返回，按</w:t>
      </w:r>
      <w:r w:rsidRPr="000F4898">
        <w:rPr>
          <w:rFonts w:hint="eastAsia"/>
          <w:sz w:val="18"/>
          <w:szCs w:val="18"/>
        </w:rPr>
        <w:t>2</w:t>
      </w:r>
      <w:r w:rsidRPr="000F4898">
        <w:rPr>
          <w:rFonts w:hint="eastAsia"/>
          <w:sz w:val="18"/>
          <w:szCs w:val="18"/>
        </w:rPr>
        <w:t>的话，挂断后才会推送</w:t>
      </w:r>
    </w:p>
    <w:p w:rsidR="008634BD" w:rsidRPr="000F4898" w:rsidRDefault="008634BD" w:rsidP="008634BD">
      <w:pPr>
        <w:ind w:firstLine="420"/>
        <w:rPr>
          <w:rFonts w:hint="eastAsia"/>
          <w:sz w:val="18"/>
          <w:szCs w:val="18"/>
        </w:rPr>
      </w:pPr>
      <w:r w:rsidRPr="000F4898">
        <w:rPr>
          <w:rFonts w:hint="eastAsia"/>
          <w:sz w:val="18"/>
          <w:szCs w:val="18"/>
        </w:rPr>
        <w:t>返回结果：</w:t>
      </w:r>
    </w:p>
    <w:p w:rsidR="00B93FC4" w:rsidRDefault="008634BD" w:rsidP="008634BD">
      <w:pPr>
        <w:ind w:firstLine="420"/>
        <w:rPr>
          <w:rFonts w:hint="eastAsia"/>
        </w:rPr>
      </w:pPr>
      <w:r w:rsidRPr="000F4898">
        <w:rPr>
          <w:sz w:val="18"/>
          <w:szCs w:val="18"/>
        </w:rPr>
        <w:t>{"telephone":"13800138000","orderId":"123244","press":"2","result":"22","postType":"2"}</w:t>
      </w:r>
    </w:p>
    <w:p w:rsidR="00B36387" w:rsidRDefault="00B36387" w:rsidP="00B36387">
      <w:pPr>
        <w:pStyle w:val="2"/>
        <w:rPr>
          <w:rFonts w:hint="eastAsia"/>
        </w:rPr>
      </w:pPr>
      <w:r>
        <w:rPr>
          <w:rFonts w:hint="eastAsia"/>
        </w:rPr>
        <w:t>返回值</w:t>
      </w:r>
    </w:p>
    <w:p w:rsidR="00B36387" w:rsidRDefault="00B36387" w:rsidP="00B36387">
      <w:pPr>
        <w:rPr>
          <w:rFonts w:hint="eastAsia"/>
        </w:rPr>
      </w:pPr>
      <w:r>
        <w:rPr>
          <w:rFonts w:hint="eastAsia"/>
        </w:rPr>
        <w:t>此接口返回</w:t>
      </w:r>
      <w:r>
        <w:rPr>
          <w:rFonts w:hint="eastAsia"/>
        </w:rPr>
        <w:t>JSON</w:t>
      </w:r>
      <w:r>
        <w:rPr>
          <w:rFonts w:hint="eastAsia"/>
        </w:rPr>
        <w:t>格式数据。</w:t>
      </w:r>
    </w:p>
    <w:p w:rsidR="00B01DB6" w:rsidRDefault="00B36387" w:rsidP="00B36387">
      <w:pPr>
        <w:rPr>
          <w:rFonts w:hint="eastAsia"/>
        </w:rPr>
      </w:pPr>
      <w:r>
        <w:rPr>
          <w:rFonts w:hint="eastAsia"/>
        </w:rPr>
        <w:t>示例：</w:t>
      </w:r>
      <w:r w:rsidR="00BF0E8C">
        <w:t>{"code":0}</w:t>
      </w:r>
    </w:p>
    <w:p w:rsidR="00B36387" w:rsidRDefault="00B36387" w:rsidP="00B36387">
      <w:r>
        <w:rPr>
          <w:rFonts w:hint="eastAsia"/>
        </w:rPr>
        <w:t>参数列表</w:t>
      </w:r>
      <w:r>
        <w:t>: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3"/>
        <w:gridCol w:w="1377"/>
        <w:gridCol w:w="5112"/>
      </w:tblGrid>
      <w:tr w:rsidR="00B36387" w:rsidTr="00402055">
        <w:trPr>
          <w:trHeight w:val="365"/>
        </w:trPr>
        <w:tc>
          <w:tcPr>
            <w:tcW w:w="1803" w:type="dxa"/>
            <w:shd w:val="clear" w:color="auto" w:fill="C0C0C0"/>
            <w:vAlign w:val="center"/>
          </w:tcPr>
          <w:p w:rsidR="00B36387" w:rsidRDefault="00B36387" w:rsidP="00402055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377" w:type="dxa"/>
            <w:shd w:val="clear" w:color="auto" w:fill="C0C0C0"/>
            <w:vAlign w:val="center"/>
          </w:tcPr>
          <w:p w:rsidR="00B36387" w:rsidRDefault="00B36387" w:rsidP="004020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112" w:type="dxa"/>
            <w:shd w:val="clear" w:color="auto" w:fill="C0C0C0"/>
            <w:vAlign w:val="center"/>
          </w:tcPr>
          <w:p w:rsidR="00B36387" w:rsidRDefault="00B36387" w:rsidP="0040205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6387" w:rsidTr="00402055">
        <w:trPr>
          <w:trHeight w:val="365"/>
        </w:trPr>
        <w:tc>
          <w:tcPr>
            <w:tcW w:w="1803" w:type="dxa"/>
            <w:vAlign w:val="center"/>
          </w:tcPr>
          <w:p w:rsidR="00B36387" w:rsidRDefault="00B01DB6" w:rsidP="00402055">
            <w:pPr>
              <w:jc w:val="center"/>
              <w:rPr>
                <w:rFonts w:hint="eastAsia"/>
                <w:szCs w:val="21"/>
              </w:rPr>
            </w:pPr>
            <w:r>
              <w:t>code</w:t>
            </w:r>
          </w:p>
        </w:tc>
        <w:tc>
          <w:tcPr>
            <w:tcW w:w="1377" w:type="dxa"/>
            <w:vAlign w:val="center"/>
          </w:tcPr>
          <w:p w:rsidR="00B36387" w:rsidRDefault="00B01DB6" w:rsidP="0040205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36387">
              <w:rPr>
                <w:rFonts w:hint="eastAsia"/>
                <w:szCs w:val="21"/>
              </w:rPr>
              <w:t>结果</w:t>
            </w:r>
          </w:p>
        </w:tc>
        <w:tc>
          <w:tcPr>
            <w:tcW w:w="5112" w:type="dxa"/>
            <w:vAlign w:val="center"/>
          </w:tcPr>
          <w:p w:rsidR="00B36387" w:rsidRDefault="00043170" w:rsidP="003706E8">
            <w:pPr>
              <w:jc w:val="center"/>
              <w:rPr>
                <w:rFonts w:hint="eastAsia"/>
                <w:szCs w:val="21"/>
              </w:rPr>
            </w:pPr>
            <w:r w:rsidRPr="0004317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:</w:t>
            </w:r>
            <w:r w:rsidRPr="00043170">
              <w:rPr>
                <w:rFonts w:hint="eastAsia"/>
                <w:szCs w:val="21"/>
              </w:rPr>
              <w:t>是接单成功、</w:t>
            </w:r>
            <w:r w:rsidRPr="00043170">
              <w:rPr>
                <w:rFonts w:hint="eastAsia"/>
                <w:szCs w:val="21"/>
              </w:rPr>
              <w:t>0</w:t>
            </w:r>
            <w:r w:rsidR="00F96DA3">
              <w:rPr>
                <w:rFonts w:hint="eastAsia"/>
                <w:szCs w:val="21"/>
              </w:rPr>
              <w:t>:</w:t>
            </w:r>
            <w:r w:rsidRPr="00043170">
              <w:rPr>
                <w:rFonts w:hint="eastAsia"/>
                <w:szCs w:val="21"/>
              </w:rPr>
              <w:t>是接单失败</w:t>
            </w:r>
          </w:p>
        </w:tc>
      </w:tr>
    </w:tbl>
    <w:p w:rsidR="00AB0331" w:rsidRDefault="00AB0331"/>
    <w:sectPr w:rsidR="00AB033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8BB" w:rsidRDefault="00FF48BB" w:rsidP="00B36387">
      <w:r>
        <w:separator/>
      </w:r>
    </w:p>
  </w:endnote>
  <w:endnote w:type="continuationSeparator" w:id="0">
    <w:p w:rsidR="00FF48BB" w:rsidRDefault="00FF48BB" w:rsidP="00B36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48B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17CD6" w:rsidRPr="00217CD6">
      <w:rPr>
        <w:noProof/>
        <w:lang w:val="zh-CN" w:eastAsia="zh-CN"/>
      </w:rPr>
      <w:t>4</w:t>
    </w:r>
    <w:r>
      <w:fldChar w:fldCharType="end"/>
    </w:r>
  </w:p>
  <w:p w:rsidR="00000000" w:rsidRDefault="00FF48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8BB" w:rsidRDefault="00FF48BB" w:rsidP="00B36387">
      <w:r>
        <w:separator/>
      </w:r>
    </w:p>
  </w:footnote>
  <w:footnote w:type="continuationSeparator" w:id="0">
    <w:p w:rsidR="00FF48BB" w:rsidRDefault="00FF48BB" w:rsidP="00B36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F48BB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387"/>
    <w:rsid w:val="00006D37"/>
    <w:rsid w:val="00043170"/>
    <w:rsid w:val="000457D8"/>
    <w:rsid w:val="0009579F"/>
    <w:rsid w:val="000A290A"/>
    <w:rsid w:val="000F4898"/>
    <w:rsid w:val="0010557B"/>
    <w:rsid w:val="00112C8D"/>
    <w:rsid w:val="00201350"/>
    <w:rsid w:val="00217CD6"/>
    <w:rsid w:val="0025632B"/>
    <w:rsid w:val="0027510C"/>
    <w:rsid w:val="00287026"/>
    <w:rsid w:val="002D0C27"/>
    <w:rsid w:val="003013F5"/>
    <w:rsid w:val="00350BEA"/>
    <w:rsid w:val="00364DF6"/>
    <w:rsid w:val="003706E8"/>
    <w:rsid w:val="003856B0"/>
    <w:rsid w:val="003E3D83"/>
    <w:rsid w:val="00403A83"/>
    <w:rsid w:val="0040792F"/>
    <w:rsid w:val="00484545"/>
    <w:rsid w:val="005B0E27"/>
    <w:rsid w:val="005D6042"/>
    <w:rsid w:val="006078A5"/>
    <w:rsid w:val="006339F8"/>
    <w:rsid w:val="006A240F"/>
    <w:rsid w:val="006B78BB"/>
    <w:rsid w:val="006B7C2D"/>
    <w:rsid w:val="006E3B33"/>
    <w:rsid w:val="00724450"/>
    <w:rsid w:val="00724EA0"/>
    <w:rsid w:val="00777F09"/>
    <w:rsid w:val="00786AF1"/>
    <w:rsid w:val="007D47BC"/>
    <w:rsid w:val="007E1FF1"/>
    <w:rsid w:val="007F4032"/>
    <w:rsid w:val="008634BD"/>
    <w:rsid w:val="008B370B"/>
    <w:rsid w:val="00935534"/>
    <w:rsid w:val="009B47FA"/>
    <w:rsid w:val="00A374B2"/>
    <w:rsid w:val="00A47464"/>
    <w:rsid w:val="00AB0331"/>
    <w:rsid w:val="00AB6B79"/>
    <w:rsid w:val="00AF7169"/>
    <w:rsid w:val="00B01DB6"/>
    <w:rsid w:val="00B32CD5"/>
    <w:rsid w:val="00B36387"/>
    <w:rsid w:val="00B8545A"/>
    <w:rsid w:val="00B93FC4"/>
    <w:rsid w:val="00BA0B81"/>
    <w:rsid w:val="00BF0E8C"/>
    <w:rsid w:val="00C3722E"/>
    <w:rsid w:val="00C92785"/>
    <w:rsid w:val="00D53F32"/>
    <w:rsid w:val="00D74589"/>
    <w:rsid w:val="00DC5AB3"/>
    <w:rsid w:val="00DC7C86"/>
    <w:rsid w:val="00DF4434"/>
    <w:rsid w:val="00E03CEE"/>
    <w:rsid w:val="00E44321"/>
    <w:rsid w:val="00E51911"/>
    <w:rsid w:val="00E71F30"/>
    <w:rsid w:val="00EE31D7"/>
    <w:rsid w:val="00F076B8"/>
    <w:rsid w:val="00F9587B"/>
    <w:rsid w:val="00F96DA3"/>
    <w:rsid w:val="00FC2608"/>
    <w:rsid w:val="00FF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3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3638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6387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3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387"/>
    <w:rPr>
      <w:sz w:val="18"/>
      <w:szCs w:val="18"/>
    </w:rPr>
  </w:style>
  <w:style w:type="character" w:customStyle="1" w:styleId="1Char">
    <w:name w:val="标题 1 Char"/>
    <w:basedOn w:val="a0"/>
    <w:link w:val="1"/>
    <w:rsid w:val="00B363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363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正文缩进 Char"/>
    <w:link w:val="a5"/>
    <w:rsid w:val="00B36387"/>
    <w:rPr>
      <w:szCs w:val="21"/>
    </w:rPr>
  </w:style>
  <w:style w:type="character" w:styleId="a6">
    <w:name w:val="Hyperlink"/>
    <w:rsid w:val="00B36387"/>
    <w:rPr>
      <w:color w:val="0000FF"/>
      <w:u w:val="single"/>
    </w:rPr>
  </w:style>
  <w:style w:type="paragraph" w:styleId="a5">
    <w:name w:val="Normal Indent"/>
    <w:basedOn w:val="a"/>
    <w:link w:val="Char1"/>
    <w:rsid w:val="00B36387"/>
    <w:pPr>
      <w:ind w:firstLine="420"/>
    </w:pPr>
    <w:rPr>
      <w:rFonts w:asciiTheme="minorHAnsi" w:eastAsiaTheme="minorEastAsia" w:hAnsiTheme="minorHAnsi" w:cstheme="minorBidi"/>
      <w:szCs w:val="21"/>
    </w:rPr>
  </w:style>
  <w:style w:type="paragraph" w:customStyle="1" w:styleId="TOCEntry">
    <w:name w:val="TOCEntry"/>
    <w:basedOn w:val="a"/>
    <w:rsid w:val="00B36387"/>
    <w:pPr>
      <w:keepNext/>
      <w:keepLines/>
      <w:widowControl/>
      <w:spacing w:before="120" w:after="240" w:line="240" w:lineRule="atLeast"/>
      <w:jc w:val="left"/>
    </w:pPr>
    <w:rPr>
      <w:rFonts w:ascii="Times" w:hAnsi="Times"/>
      <w:b/>
      <w:kern w:val="0"/>
      <w:sz w:val="36"/>
      <w:szCs w:val="20"/>
      <w:lang w:eastAsia="en-US"/>
    </w:rPr>
  </w:style>
  <w:style w:type="paragraph" w:styleId="a7">
    <w:name w:val="List Paragraph"/>
    <w:basedOn w:val="a"/>
    <w:uiPriority w:val="34"/>
    <w:qFormat/>
    <w:rsid w:val="00A374B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kanghuifeng</dc:creator>
  <cp:keywords/>
  <dc:description/>
  <cp:lastModifiedBy>kanghuifeng</cp:lastModifiedBy>
  <cp:revision>163</cp:revision>
  <dcterms:created xsi:type="dcterms:W3CDTF">2015-09-16T08:59:00Z</dcterms:created>
  <dcterms:modified xsi:type="dcterms:W3CDTF">2015-09-16T09:43:00Z</dcterms:modified>
</cp:coreProperties>
</file>